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4F203" w14:textId="17E16EE9" w:rsidR="006B4F43" w:rsidRDefault="00173358">
      <w:pPr>
        <w:pStyle w:val="Naslov1"/>
      </w:pPr>
      <w:r>
        <w:t>List of administrative unit (UPRAVNE ENOTE)</w:t>
      </w:r>
    </w:p>
    <w:p w14:paraId="0F152420" w14:textId="77777777" w:rsidR="006B4F43" w:rsidRDefault="00000000">
      <w:r>
        <w:t>Ajdovščina</w:t>
      </w:r>
    </w:p>
    <w:p w14:paraId="39179A98" w14:textId="77777777" w:rsidR="006B4F43" w:rsidRDefault="00000000">
      <w:r>
        <w:t>Beltinci</w:t>
      </w:r>
    </w:p>
    <w:p w14:paraId="5992912F" w14:textId="77777777" w:rsidR="006B4F43" w:rsidRDefault="00000000">
      <w:r>
        <w:t>Brežice</w:t>
      </w:r>
    </w:p>
    <w:p w14:paraId="66D89B5A" w14:textId="77777777" w:rsidR="006B4F43" w:rsidRDefault="00000000">
      <w:r>
        <w:t>Celje</w:t>
      </w:r>
    </w:p>
    <w:p w14:paraId="1ECCBF63" w14:textId="77777777" w:rsidR="006B4F43" w:rsidRDefault="00000000">
      <w:r>
        <w:t>Cerknica</w:t>
      </w:r>
    </w:p>
    <w:p w14:paraId="2FD6FDD3" w14:textId="77777777" w:rsidR="006B4F43" w:rsidRDefault="00000000">
      <w:r>
        <w:t>Črnomelj</w:t>
      </w:r>
    </w:p>
    <w:p w14:paraId="65D45EB8" w14:textId="77777777" w:rsidR="006B4F43" w:rsidRDefault="00000000">
      <w:r>
        <w:t>Domžale</w:t>
      </w:r>
    </w:p>
    <w:p w14:paraId="1F42953C" w14:textId="77777777" w:rsidR="006B4F43" w:rsidRDefault="00000000">
      <w:r>
        <w:t>Dravograd</w:t>
      </w:r>
    </w:p>
    <w:p w14:paraId="5863D0D9" w14:textId="77777777" w:rsidR="006B4F43" w:rsidRDefault="00000000">
      <w:r>
        <w:t>Gornja Radgona</w:t>
      </w:r>
    </w:p>
    <w:p w14:paraId="084FFB90" w14:textId="77777777" w:rsidR="006B4F43" w:rsidRDefault="00000000">
      <w:r>
        <w:t>Grosuplje</w:t>
      </w:r>
    </w:p>
    <w:p w14:paraId="7F7277E9" w14:textId="77777777" w:rsidR="006B4F43" w:rsidRDefault="00000000">
      <w:r>
        <w:t>Hrastnik</w:t>
      </w:r>
    </w:p>
    <w:p w14:paraId="656F131D" w14:textId="77777777" w:rsidR="006B4F43" w:rsidRDefault="00000000">
      <w:r>
        <w:t>Idrija</w:t>
      </w:r>
    </w:p>
    <w:p w14:paraId="713D27E8" w14:textId="77777777" w:rsidR="006B4F43" w:rsidRDefault="00000000">
      <w:r>
        <w:t>Ilirska Bistrica</w:t>
      </w:r>
    </w:p>
    <w:p w14:paraId="5230F075" w14:textId="77777777" w:rsidR="006B4F43" w:rsidRDefault="00000000">
      <w:r>
        <w:t>Izola</w:t>
      </w:r>
    </w:p>
    <w:p w14:paraId="3A85980A" w14:textId="77777777" w:rsidR="006B4F43" w:rsidRDefault="00000000">
      <w:r>
        <w:t>Jesenice</w:t>
      </w:r>
    </w:p>
    <w:p w14:paraId="322681D0" w14:textId="77777777" w:rsidR="006B4F43" w:rsidRDefault="00000000">
      <w:r>
        <w:t>Kamnik</w:t>
      </w:r>
    </w:p>
    <w:p w14:paraId="0A4EDBA9" w14:textId="77777777" w:rsidR="006B4F43" w:rsidRDefault="00000000">
      <w:r>
        <w:t>Kočevje</w:t>
      </w:r>
    </w:p>
    <w:p w14:paraId="0E4DA6BC" w14:textId="77777777" w:rsidR="006B4F43" w:rsidRDefault="00000000">
      <w:r>
        <w:t>Koper</w:t>
      </w:r>
    </w:p>
    <w:p w14:paraId="54022096" w14:textId="77777777" w:rsidR="006B4F43" w:rsidRDefault="00000000">
      <w:r>
        <w:t>Kranj</w:t>
      </w:r>
    </w:p>
    <w:p w14:paraId="70A8ED5C" w14:textId="77777777" w:rsidR="006B4F43" w:rsidRDefault="00000000">
      <w:r>
        <w:t>Krško</w:t>
      </w:r>
    </w:p>
    <w:p w14:paraId="1BA6DE95" w14:textId="77777777" w:rsidR="006B4F43" w:rsidRDefault="00000000">
      <w:r>
        <w:t>Laško</w:t>
      </w:r>
    </w:p>
    <w:p w14:paraId="6BB5ACDA" w14:textId="77777777" w:rsidR="006B4F43" w:rsidRDefault="00000000">
      <w:r>
        <w:t>Lenart</w:t>
      </w:r>
    </w:p>
    <w:p w14:paraId="33B52646" w14:textId="77777777" w:rsidR="006B4F43" w:rsidRDefault="00000000">
      <w:r>
        <w:t>Litija</w:t>
      </w:r>
    </w:p>
    <w:p w14:paraId="478A27AB" w14:textId="77777777" w:rsidR="006B4F43" w:rsidRDefault="00000000">
      <w:r>
        <w:t>Ljubljana</w:t>
      </w:r>
    </w:p>
    <w:p w14:paraId="1A20959A" w14:textId="77777777" w:rsidR="006B4F43" w:rsidRDefault="00000000">
      <w:r>
        <w:lastRenderedPageBreak/>
        <w:t>Ljutomer</w:t>
      </w:r>
    </w:p>
    <w:p w14:paraId="6F17FD8C" w14:textId="77777777" w:rsidR="006B4F43" w:rsidRDefault="00000000">
      <w:r>
        <w:t>Logatec</w:t>
      </w:r>
    </w:p>
    <w:p w14:paraId="0666E471" w14:textId="77777777" w:rsidR="006B4F43" w:rsidRDefault="00000000">
      <w:r>
        <w:t>Maribor</w:t>
      </w:r>
    </w:p>
    <w:p w14:paraId="34566AD7" w14:textId="77777777" w:rsidR="006B4F43" w:rsidRDefault="00000000">
      <w:r>
        <w:t>Metlika</w:t>
      </w:r>
    </w:p>
    <w:p w14:paraId="724D7EE3" w14:textId="77777777" w:rsidR="006B4F43" w:rsidRDefault="00000000">
      <w:r>
        <w:t>Mozirje</w:t>
      </w:r>
    </w:p>
    <w:p w14:paraId="2209C0EE" w14:textId="77777777" w:rsidR="006B4F43" w:rsidRDefault="00000000">
      <w:r>
        <w:t>Murska Sobota</w:t>
      </w:r>
    </w:p>
    <w:p w14:paraId="6B3B24AE" w14:textId="77777777" w:rsidR="006B4F43" w:rsidRDefault="00000000">
      <w:r>
        <w:t>Nova Gorica</w:t>
      </w:r>
    </w:p>
    <w:p w14:paraId="56FB0638" w14:textId="77777777" w:rsidR="006B4F43" w:rsidRDefault="00000000">
      <w:r>
        <w:t>Novo mesto</w:t>
      </w:r>
    </w:p>
    <w:p w14:paraId="772A7878" w14:textId="77777777" w:rsidR="006B4F43" w:rsidRDefault="00000000">
      <w:r>
        <w:t>Ormož</w:t>
      </w:r>
    </w:p>
    <w:p w14:paraId="335C838A" w14:textId="77777777" w:rsidR="006B4F43" w:rsidRDefault="00000000">
      <w:r>
        <w:t>Pesnica</w:t>
      </w:r>
    </w:p>
    <w:p w14:paraId="7F2F06FE" w14:textId="77777777" w:rsidR="006B4F43" w:rsidRDefault="00000000">
      <w:r>
        <w:t>Piran</w:t>
      </w:r>
    </w:p>
    <w:p w14:paraId="4A2C3183" w14:textId="77777777" w:rsidR="006B4F43" w:rsidRDefault="00000000">
      <w:r>
        <w:t>Postojna</w:t>
      </w:r>
    </w:p>
    <w:p w14:paraId="1C745685" w14:textId="77777777" w:rsidR="006B4F43" w:rsidRDefault="00000000">
      <w:r>
        <w:t>Ptuj</w:t>
      </w:r>
    </w:p>
    <w:p w14:paraId="3627DD52" w14:textId="77777777" w:rsidR="006B4F43" w:rsidRDefault="00000000">
      <w:r>
        <w:t>Radlje ob Dravi</w:t>
      </w:r>
    </w:p>
    <w:p w14:paraId="326264B0" w14:textId="77777777" w:rsidR="006B4F43" w:rsidRDefault="00000000">
      <w:r>
        <w:t>Radovljica</w:t>
      </w:r>
    </w:p>
    <w:p w14:paraId="03BD7BDF" w14:textId="77777777" w:rsidR="006B4F43" w:rsidRDefault="00000000">
      <w:r>
        <w:t>Ravne na Koroškem</w:t>
      </w:r>
    </w:p>
    <w:p w14:paraId="1745DBE0" w14:textId="77777777" w:rsidR="006B4F43" w:rsidRDefault="00000000">
      <w:r>
        <w:t>Ribnica</w:t>
      </w:r>
    </w:p>
    <w:p w14:paraId="6E10ED40" w14:textId="77777777" w:rsidR="006B4F43" w:rsidRDefault="00000000">
      <w:r>
        <w:t>Ruše</w:t>
      </w:r>
    </w:p>
    <w:p w14:paraId="1A6A9807" w14:textId="77777777" w:rsidR="006B4F43" w:rsidRDefault="00000000">
      <w:r>
        <w:t>Sevnica</w:t>
      </w:r>
    </w:p>
    <w:p w14:paraId="06570E0D" w14:textId="77777777" w:rsidR="006B4F43" w:rsidRDefault="00000000">
      <w:r>
        <w:t>Sežana</w:t>
      </w:r>
    </w:p>
    <w:p w14:paraId="54C2C377" w14:textId="77777777" w:rsidR="006B4F43" w:rsidRDefault="00000000">
      <w:r>
        <w:t>Slovenj Gradec</w:t>
      </w:r>
    </w:p>
    <w:p w14:paraId="4ED195A7" w14:textId="77777777" w:rsidR="006B4F43" w:rsidRDefault="00000000">
      <w:r>
        <w:t>Slovenska Bistrica</w:t>
      </w:r>
    </w:p>
    <w:p w14:paraId="5967174F" w14:textId="77777777" w:rsidR="006B4F43" w:rsidRDefault="00000000">
      <w:r>
        <w:t>Slovenske Konjice</w:t>
      </w:r>
    </w:p>
    <w:p w14:paraId="62F62443" w14:textId="77777777" w:rsidR="006B4F43" w:rsidRDefault="00000000">
      <w:r>
        <w:t>Šentjur</w:t>
      </w:r>
    </w:p>
    <w:p w14:paraId="17DA1421" w14:textId="77777777" w:rsidR="006B4F43" w:rsidRDefault="00000000">
      <w:r>
        <w:t>Škofja Loka</w:t>
      </w:r>
    </w:p>
    <w:p w14:paraId="2442FE25" w14:textId="77777777" w:rsidR="006B4F43" w:rsidRDefault="00000000">
      <w:r>
        <w:t>Tolmin</w:t>
      </w:r>
    </w:p>
    <w:p w14:paraId="391CA836" w14:textId="77777777" w:rsidR="006B4F43" w:rsidRDefault="00000000">
      <w:r>
        <w:lastRenderedPageBreak/>
        <w:t>Trbovlje</w:t>
      </w:r>
    </w:p>
    <w:p w14:paraId="1B6DE022" w14:textId="77777777" w:rsidR="006B4F43" w:rsidRDefault="00000000">
      <w:r>
        <w:t>Trebnje</w:t>
      </w:r>
    </w:p>
    <w:p w14:paraId="613C3AE3" w14:textId="77777777" w:rsidR="006B4F43" w:rsidRDefault="00000000">
      <w:r>
        <w:t>Tržič</w:t>
      </w:r>
    </w:p>
    <w:p w14:paraId="5EABFBB1" w14:textId="77777777" w:rsidR="006B4F43" w:rsidRDefault="00000000">
      <w:r>
        <w:t>Velenje</w:t>
      </w:r>
    </w:p>
    <w:p w14:paraId="06E39E5B" w14:textId="77777777" w:rsidR="006B4F43" w:rsidRDefault="00000000">
      <w:r>
        <w:t>Vrhnika</w:t>
      </w:r>
    </w:p>
    <w:p w14:paraId="653EAF7F" w14:textId="77777777" w:rsidR="006B4F43" w:rsidRDefault="00000000">
      <w:r>
        <w:t>Zagorje ob Savi</w:t>
      </w:r>
    </w:p>
    <w:p w14:paraId="30DF7BF2" w14:textId="77777777" w:rsidR="006B4F43" w:rsidRDefault="00000000">
      <w:r>
        <w:t>Žalec</w:t>
      </w:r>
    </w:p>
    <w:p w14:paraId="08A2C078" w14:textId="77777777" w:rsidR="006B4F43" w:rsidRDefault="00000000">
      <w:r>
        <w:t>Žiri</w:t>
      </w:r>
    </w:p>
    <w:sectPr w:rsidR="006B4F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tevile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tevile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znaenseznam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znaenseznam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znaensezna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463090">
    <w:abstractNumId w:val="8"/>
  </w:num>
  <w:num w:numId="2" w16cid:durableId="443036088">
    <w:abstractNumId w:val="6"/>
  </w:num>
  <w:num w:numId="3" w16cid:durableId="286274925">
    <w:abstractNumId w:val="5"/>
  </w:num>
  <w:num w:numId="4" w16cid:durableId="579020017">
    <w:abstractNumId w:val="4"/>
  </w:num>
  <w:num w:numId="5" w16cid:durableId="591552629">
    <w:abstractNumId w:val="7"/>
  </w:num>
  <w:num w:numId="6" w16cid:durableId="1387870725">
    <w:abstractNumId w:val="3"/>
  </w:num>
  <w:num w:numId="7" w16cid:durableId="697588650">
    <w:abstractNumId w:val="2"/>
  </w:num>
  <w:num w:numId="8" w16cid:durableId="43674900">
    <w:abstractNumId w:val="1"/>
  </w:num>
  <w:num w:numId="9" w16cid:durableId="181044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072"/>
    <w:rsid w:val="0015074B"/>
    <w:rsid w:val="00173358"/>
    <w:rsid w:val="0029639D"/>
    <w:rsid w:val="00326F90"/>
    <w:rsid w:val="006B4F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81A21D"/>
  <w14:defaultImageDpi w14:val="300"/>
  <w15:docId w15:val="{A881174A-5B4A-42B3-9811-09F316DD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C693F"/>
  </w:style>
  <w:style w:type="paragraph" w:styleId="Naslov1">
    <w:name w:val="heading 1"/>
    <w:basedOn w:val="Navaden"/>
    <w:next w:val="Navaden"/>
    <w:link w:val="Naslov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618BF"/>
  </w:style>
  <w:style w:type="paragraph" w:styleId="Noga">
    <w:name w:val="footer"/>
    <w:basedOn w:val="Navaden"/>
    <w:link w:val="Nog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618BF"/>
  </w:style>
  <w:style w:type="paragraph" w:styleId="Brezrazmikov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Znak">
    <w:name w:val="Naslov 1 Znak"/>
    <w:basedOn w:val="Privzetapisavaodstav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FC693F"/>
    <w:pPr>
      <w:ind w:left="720"/>
      <w:contextualSpacing/>
    </w:pPr>
  </w:style>
  <w:style w:type="paragraph" w:styleId="Telobesedila">
    <w:name w:val="Body Text"/>
    <w:basedOn w:val="Navaden"/>
    <w:link w:val="TelobesedilaZnak"/>
    <w:uiPriority w:val="99"/>
    <w:unhideWhenUsed/>
    <w:rsid w:val="00AA1D8D"/>
    <w:pPr>
      <w:spacing w:after="120"/>
    </w:pPr>
  </w:style>
  <w:style w:type="character" w:customStyle="1" w:styleId="TelobesedilaZnak">
    <w:name w:val="Telo besedila Znak"/>
    <w:basedOn w:val="Privzetapisavaodstavka"/>
    <w:link w:val="Telobesedila"/>
    <w:uiPriority w:val="99"/>
    <w:rsid w:val="00AA1D8D"/>
  </w:style>
  <w:style w:type="paragraph" w:styleId="Telobesedila2">
    <w:name w:val="Body Text 2"/>
    <w:basedOn w:val="Navaden"/>
    <w:link w:val="Telobesedila2Znak"/>
    <w:uiPriority w:val="99"/>
    <w:unhideWhenUsed/>
    <w:rsid w:val="00AA1D8D"/>
    <w:pPr>
      <w:spacing w:after="120" w:line="480" w:lineRule="auto"/>
    </w:pPr>
  </w:style>
  <w:style w:type="character" w:customStyle="1" w:styleId="Telobesedila2Znak">
    <w:name w:val="Telo besedila 2 Znak"/>
    <w:basedOn w:val="Privzetapisavaodstavka"/>
    <w:link w:val="Telobesedila2"/>
    <w:uiPriority w:val="99"/>
    <w:rsid w:val="00AA1D8D"/>
  </w:style>
  <w:style w:type="paragraph" w:styleId="Telobesedila3">
    <w:name w:val="Body Text 3"/>
    <w:basedOn w:val="Navaden"/>
    <w:link w:val="Telobesedila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lobesedila3Znak">
    <w:name w:val="Telo besedila 3 Znak"/>
    <w:basedOn w:val="Privzetapisavaodstavka"/>
    <w:link w:val="Telobesedila3"/>
    <w:uiPriority w:val="99"/>
    <w:rsid w:val="00AA1D8D"/>
    <w:rPr>
      <w:sz w:val="16"/>
      <w:szCs w:val="16"/>
    </w:rPr>
  </w:style>
  <w:style w:type="paragraph" w:styleId="Seznam">
    <w:name w:val="List"/>
    <w:basedOn w:val="Navade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avade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avaden"/>
    <w:uiPriority w:val="99"/>
    <w:unhideWhenUsed/>
    <w:rsid w:val="00326F90"/>
    <w:pPr>
      <w:ind w:left="1080" w:hanging="360"/>
      <w:contextualSpacing/>
    </w:pPr>
  </w:style>
  <w:style w:type="paragraph" w:styleId="Oznaenseznam">
    <w:name w:val="List Bullet"/>
    <w:basedOn w:val="Navaden"/>
    <w:uiPriority w:val="99"/>
    <w:unhideWhenUsed/>
    <w:rsid w:val="00326F90"/>
    <w:pPr>
      <w:numPr>
        <w:numId w:val="1"/>
      </w:numPr>
      <w:contextualSpacing/>
    </w:pPr>
  </w:style>
  <w:style w:type="paragraph" w:styleId="Oznaenseznam2">
    <w:name w:val="List Bullet 2"/>
    <w:basedOn w:val="Navaden"/>
    <w:uiPriority w:val="99"/>
    <w:unhideWhenUsed/>
    <w:rsid w:val="00326F90"/>
    <w:pPr>
      <w:numPr>
        <w:numId w:val="2"/>
      </w:numPr>
      <w:contextualSpacing/>
    </w:pPr>
  </w:style>
  <w:style w:type="paragraph" w:styleId="Oznaenseznam3">
    <w:name w:val="List Bullet 3"/>
    <w:basedOn w:val="Navaden"/>
    <w:uiPriority w:val="99"/>
    <w:unhideWhenUsed/>
    <w:rsid w:val="00326F90"/>
    <w:pPr>
      <w:numPr>
        <w:numId w:val="3"/>
      </w:numPr>
      <w:contextualSpacing/>
    </w:pPr>
  </w:style>
  <w:style w:type="paragraph" w:styleId="Otevilenseznam">
    <w:name w:val="List Number"/>
    <w:basedOn w:val="Navaden"/>
    <w:uiPriority w:val="99"/>
    <w:unhideWhenUsed/>
    <w:rsid w:val="00326F90"/>
    <w:pPr>
      <w:numPr>
        <w:numId w:val="5"/>
      </w:numPr>
      <w:contextualSpacing/>
    </w:pPr>
  </w:style>
  <w:style w:type="paragraph" w:styleId="Otevilenseznam2">
    <w:name w:val="List Number 2"/>
    <w:basedOn w:val="Navaden"/>
    <w:uiPriority w:val="99"/>
    <w:unhideWhenUsed/>
    <w:rsid w:val="0029639D"/>
    <w:pPr>
      <w:numPr>
        <w:numId w:val="6"/>
      </w:numPr>
      <w:contextualSpacing/>
    </w:pPr>
  </w:style>
  <w:style w:type="paragraph" w:styleId="Otevilenseznam3">
    <w:name w:val="List Number 3"/>
    <w:basedOn w:val="Navaden"/>
    <w:uiPriority w:val="99"/>
    <w:unhideWhenUsed/>
    <w:rsid w:val="0029639D"/>
    <w:pPr>
      <w:numPr>
        <w:numId w:val="7"/>
      </w:numPr>
      <w:contextualSpacing/>
    </w:pPr>
  </w:style>
  <w:style w:type="paragraph" w:styleId="Seznam-nadaljevanje">
    <w:name w:val="List Continue"/>
    <w:basedOn w:val="Navaden"/>
    <w:uiPriority w:val="99"/>
    <w:unhideWhenUsed/>
    <w:rsid w:val="0029639D"/>
    <w:pPr>
      <w:spacing w:after="120"/>
      <w:ind w:left="360"/>
      <w:contextualSpacing/>
    </w:pPr>
  </w:style>
  <w:style w:type="paragraph" w:styleId="Seznam-nadaljevanje2">
    <w:name w:val="List Continue 2"/>
    <w:basedOn w:val="Navaden"/>
    <w:uiPriority w:val="99"/>
    <w:unhideWhenUsed/>
    <w:rsid w:val="0029639D"/>
    <w:pPr>
      <w:spacing w:after="120"/>
      <w:ind w:left="720"/>
      <w:contextualSpacing/>
    </w:pPr>
  </w:style>
  <w:style w:type="paragraph" w:styleId="Seznam-nadaljevanje3">
    <w:name w:val="List Continue 3"/>
    <w:basedOn w:val="Navaden"/>
    <w:uiPriority w:val="99"/>
    <w:unhideWhenUsed/>
    <w:rsid w:val="0029639D"/>
    <w:pPr>
      <w:spacing w:after="120"/>
      <w:ind w:left="1080"/>
      <w:contextualSpacing/>
    </w:pPr>
  </w:style>
  <w:style w:type="paragraph" w:styleId="Makrobesedilo">
    <w:name w:val="macro"/>
    <w:link w:val="Makrobesedilo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besediloZnak">
    <w:name w:val="Makro besedilo Znak"/>
    <w:basedOn w:val="Privzetapisavaodstavka"/>
    <w:link w:val="Makrobesedilo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avaden"/>
    <w:next w:val="Navaden"/>
    <w:link w:val="CitatZnak"/>
    <w:uiPriority w:val="29"/>
    <w:qFormat/>
    <w:rsid w:val="00FC693F"/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repko">
    <w:name w:val="Strong"/>
    <w:basedOn w:val="Privzetapisavaodstavka"/>
    <w:uiPriority w:val="22"/>
    <w:qFormat/>
    <w:rsid w:val="00FC693F"/>
    <w:rPr>
      <w:b/>
      <w:bCs/>
    </w:rPr>
  </w:style>
  <w:style w:type="character" w:styleId="Poudarek">
    <w:name w:val="Emphasis"/>
    <w:basedOn w:val="Privzetapisavaodstavka"/>
    <w:uiPriority w:val="20"/>
    <w:qFormat/>
    <w:rsid w:val="00FC693F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C693F"/>
    <w:rPr>
      <w:b/>
      <w:bCs/>
      <w:i/>
      <w:iCs/>
      <w:color w:val="4F81BD" w:themeColor="accent1"/>
    </w:rPr>
  </w:style>
  <w:style w:type="character" w:styleId="Neenpoudarek">
    <w:name w:val="Subtle Emphasis"/>
    <w:basedOn w:val="Privzetapisavaodstavka"/>
    <w:uiPriority w:val="19"/>
    <w:qFormat/>
    <w:rsid w:val="00FC693F"/>
    <w:rPr>
      <w:i/>
      <w:iCs/>
      <w:color w:val="808080" w:themeColor="text1" w:themeTint="7F"/>
    </w:rPr>
  </w:style>
  <w:style w:type="character" w:styleId="Intenzivenpoudarek">
    <w:name w:val="Intense Emphasis"/>
    <w:basedOn w:val="Privzetapisavaodstavka"/>
    <w:uiPriority w:val="21"/>
    <w:qFormat/>
    <w:rsid w:val="00FC693F"/>
    <w:rPr>
      <w:b/>
      <w:bCs/>
      <w:i/>
      <w:iCs/>
      <w:color w:val="4F81BD" w:themeColor="accent1"/>
    </w:rPr>
  </w:style>
  <w:style w:type="character" w:styleId="Neensklic">
    <w:name w:val="Subtle Reference"/>
    <w:basedOn w:val="Privzetapisavaodstavka"/>
    <w:uiPriority w:val="31"/>
    <w:qFormat/>
    <w:rsid w:val="00FC693F"/>
    <w:rPr>
      <w:smallCaps/>
      <w:color w:val="C0504D" w:themeColor="accent2"/>
      <w:u w:val="single"/>
    </w:rPr>
  </w:style>
  <w:style w:type="character" w:styleId="Intenzivensklic">
    <w:name w:val="Intense Reference"/>
    <w:basedOn w:val="Privzetapisavaodstav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Privzetapisavaodstavka"/>
    <w:uiPriority w:val="33"/>
    <w:qFormat/>
    <w:rsid w:val="00FC693F"/>
    <w:rPr>
      <w:b/>
      <w:b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FC693F"/>
    <w:pPr>
      <w:outlineLvl w:val="9"/>
    </w:pPr>
  </w:style>
  <w:style w:type="table" w:styleId="Tabelamrea">
    <w:name w:val="Table Grid"/>
    <w:basedOn w:val="Navadnatabel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osenenje">
    <w:name w:val="Light Shading"/>
    <w:basedOn w:val="Navadnatabel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osenenjepoudarek1">
    <w:name w:val="Light Shading Accent 1"/>
    <w:basedOn w:val="Navadnatabel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osenenjepoudarek2">
    <w:name w:val="Light Shading Accent 2"/>
    <w:basedOn w:val="Navadnatabel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osenenjepoudarek3">
    <w:name w:val="Light Shading Accent 3"/>
    <w:basedOn w:val="Navadnatabel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osenenjepoudarek4">
    <w:name w:val="Light Shading Accent 4"/>
    <w:basedOn w:val="Navadnatabel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osenenjepoudarek5">
    <w:name w:val="Light Shading Accent 5"/>
    <w:basedOn w:val="Navadnatabel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osenenjepoudarek6">
    <w:name w:val="Light Shading Accent 6"/>
    <w:basedOn w:val="Navadnatabel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elseznam">
    <w:name w:val="Light List"/>
    <w:basedOn w:val="Navadnatabel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elseznampoudarek1">
    <w:name w:val="Light List Accent 1"/>
    <w:basedOn w:val="Navadnatabel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elseznampoudarek2">
    <w:name w:val="Light List Accent 2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elseznampoudarek3">
    <w:name w:val="Light List Accent 3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elseznampoudarek4">
    <w:name w:val="Light List Accent 4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elseznampoudarek5">
    <w:name w:val="Light List Accent 5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elseznampoudarek6">
    <w:name w:val="Light List Accent 6"/>
    <w:basedOn w:val="Navadnatabel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amrea">
    <w:name w:val="Light Grid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amreapoudarek1">
    <w:name w:val="Light Grid Accent 1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amreapoudarek2">
    <w:name w:val="Light Grid Accent 2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amreapoudarek3">
    <w:name w:val="Light Grid Accent 3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amreapoudarek4">
    <w:name w:val="Light Grid Accent 4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amreapoudarek5">
    <w:name w:val="Light Grid Accent 5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amreapoudarek6">
    <w:name w:val="Light Grid Accent 6"/>
    <w:basedOn w:val="Navadnatabel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enenje1">
    <w:name w:val="Medium Shading 1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1">
    <w:name w:val="Medium Shading 1 Accent 1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2">
    <w:name w:val="Medium Shading 1 Accent 2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3">
    <w:name w:val="Medium Shading 1 Accent 3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4">
    <w:name w:val="Medium Shading 1 Accent 4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5">
    <w:name w:val="Medium Shading 1 Accent 5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1poudarek6">
    <w:name w:val="Medium Shading 1 Accent 6"/>
    <w:basedOn w:val="Navadnatabel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enenje2">
    <w:name w:val="Medium Shading 2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1">
    <w:name w:val="Medium Shading 2 Accent 1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2">
    <w:name w:val="Medium Shading 2 Accent 2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3">
    <w:name w:val="Medium Shading 2 Accent 3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4">
    <w:name w:val="Medium Shading 2 Accent 4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5">
    <w:name w:val="Medium Shading 2 Accent 5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enenje2poudarek6">
    <w:name w:val="Medium Shading 2 Accent 6"/>
    <w:basedOn w:val="Navadnatabel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seznam1">
    <w:name w:val="Medium List 1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seznam1poudarek1">
    <w:name w:val="Medium List 1 Accent 1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seznam1poudarek2">
    <w:name w:val="Medium List 1 Accent 2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seznam1poudarek3">
    <w:name w:val="Medium List 1 Accent 3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seznam1poudarek4">
    <w:name w:val="Medium List 1 Accent 4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seznam1poudarek5">
    <w:name w:val="Medium List 1 Accent 5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seznam1poudarek6">
    <w:name w:val="Medium List 1 Accent 6"/>
    <w:basedOn w:val="Navadnatabel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seznam2">
    <w:name w:val="Medium List 2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1">
    <w:name w:val="Medium List 2 Accent 1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2">
    <w:name w:val="Medium List 2 Accent 2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3">
    <w:name w:val="Medium List 2 Accent 3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4">
    <w:name w:val="Medium List 2 Accent 4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5">
    <w:name w:val="Medium List 2 Accent 5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seznam2poudarek6">
    <w:name w:val="Medium List 2 Accent 6"/>
    <w:basedOn w:val="Navadnatabel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mrea1">
    <w:name w:val="Medium Grid 1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mrea1poudarek1">
    <w:name w:val="Medium Grid 1 Accent 1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mrea1poudarek2">
    <w:name w:val="Medium Grid 1 Accent 2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mrea1poudarek3">
    <w:name w:val="Medium Grid 1 Accent 3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mrea1poudarek4">
    <w:name w:val="Medium Grid 1 Accent 4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mrea1poudarek5">
    <w:name w:val="Medium Grid 1 Accent 5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mrea1poudarek6">
    <w:name w:val="Medium Grid 1 Accent 6"/>
    <w:basedOn w:val="Navadnatabel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mrea2">
    <w:name w:val="Medium Grid 2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1">
    <w:name w:val="Medium Grid 2 Accent 1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2">
    <w:name w:val="Medium Grid 2 Accent 2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3">
    <w:name w:val="Medium Grid 2 Accent 3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4">
    <w:name w:val="Medium Grid 2 Accent 4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5">
    <w:name w:val="Medium Grid 2 Accent 5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2poudarek6">
    <w:name w:val="Medium Grid 2 Accent 6"/>
    <w:basedOn w:val="Navadnatabel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mrea3">
    <w:name w:val="Medium Grid 3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mrea3poudarek1">
    <w:name w:val="Medium Grid 3 Accent 1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mrea3poudarek2">
    <w:name w:val="Medium Grid 3 Accent 2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mrea3poudarek3">
    <w:name w:val="Medium Grid 3 Accent 3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mrea3poudarek4">
    <w:name w:val="Medium Grid 3 Accent 4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mrea3poudarek5">
    <w:name w:val="Medium Grid 3 Accent 5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mrea3poudarek6">
    <w:name w:val="Medium Grid 3 Accent 6"/>
    <w:basedOn w:val="Navadnatabel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emenseznam">
    <w:name w:val="Dark List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emenseznampoudarek1">
    <w:name w:val="Dark List Accent 1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emenseznampoudarek2">
    <w:name w:val="Dark List Accent 2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emenseznampoudarek3">
    <w:name w:val="Dark List Accent 3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emenseznampoudarek4">
    <w:name w:val="Dark List Accent 4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emenseznampoudarek5">
    <w:name w:val="Dark List Accent 5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emenseznampoudarek6">
    <w:name w:val="Dark List Accent 6"/>
    <w:basedOn w:val="Navadnatabel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vnosenenje">
    <w:name w:val="Colorful Shading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1">
    <w:name w:val="Colorful Shading Accent 1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2">
    <w:name w:val="Colorful Shading Accent 2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3">
    <w:name w:val="Colorful Shading Accent 3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vnosenenjepoudarek4">
    <w:name w:val="Colorful Shading Accent 4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5">
    <w:name w:val="Colorful Shading Accent 5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osenenjepoudarek6">
    <w:name w:val="Colorful Shading Accent 6"/>
    <w:basedOn w:val="Navadnatabel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vniseznam">
    <w:name w:val="Colorful List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vniseznampoudarek1">
    <w:name w:val="Colorful List Accent 1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vniseznampoudarek2">
    <w:name w:val="Colorful List Accent 2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venseznampoudarek3">
    <w:name w:val="Colorful List Accent 3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vniseznampoudarek4">
    <w:name w:val="Colorful List Accent 4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vniseznampoudarek5">
    <w:name w:val="Colorful List Accent 5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vniseznampoudarek6">
    <w:name w:val="Colorful List Accent 6"/>
    <w:basedOn w:val="Navadnatabel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vnamrea">
    <w:name w:val="Colorful Grid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vnamreapoudarek1">
    <w:name w:val="Colorful Grid Accent 1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vnamreapoudarek2">
    <w:name w:val="Colorful Grid Accent 2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vnamreapoudarek3">
    <w:name w:val="Colorful Grid Accent 3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vnamreapoudarek4">
    <w:name w:val="Colorful Grid Accent 4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vnamreapoudarek5">
    <w:name w:val="Colorful Grid Accent 5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vnamreapoudarek6">
    <w:name w:val="Colorful Grid Accent 6"/>
    <w:basedOn w:val="Navadnatabel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olga macun</cp:lastModifiedBy>
  <cp:revision>2</cp:revision>
  <dcterms:created xsi:type="dcterms:W3CDTF">2025-01-06T20:06:00Z</dcterms:created>
  <dcterms:modified xsi:type="dcterms:W3CDTF">2025-01-06T20:06:00Z</dcterms:modified>
  <cp:category/>
</cp:coreProperties>
</file>